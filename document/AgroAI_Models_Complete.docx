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E0BCA" w14:textId="77777777" w:rsidR="00F82308" w:rsidRDefault="00000000">
      <w:pPr>
        <w:pStyle w:val="Title"/>
      </w:pPr>
      <w:r>
        <w:t>AgroAI Models with Data Cleaning, Feature Selection, Platform and Input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01"/>
        <w:gridCol w:w="707"/>
        <w:gridCol w:w="993"/>
        <w:gridCol w:w="909"/>
        <w:gridCol w:w="763"/>
        <w:gridCol w:w="734"/>
        <w:gridCol w:w="941"/>
        <w:gridCol w:w="748"/>
        <w:gridCol w:w="679"/>
        <w:gridCol w:w="562"/>
      </w:tblGrid>
      <w:tr w:rsidR="00F82308" w14:paraId="7507E2DC" w14:textId="77777777">
        <w:tc>
          <w:tcPr>
            <w:tcW w:w="785" w:type="dxa"/>
          </w:tcPr>
          <w:p w14:paraId="5C86F65C" w14:textId="77777777" w:rsidR="00F82308" w:rsidRDefault="00000000">
            <w:r>
              <w:t>Model Name</w:t>
            </w:r>
          </w:p>
        </w:tc>
        <w:tc>
          <w:tcPr>
            <w:tcW w:w="785" w:type="dxa"/>
          </w:tcPr>
          <w:p w14:paraId="40A6072E" w14:textId="77777777" w:rsidR="00F82308" w:rsidRDefault="00000000">
            <w:r>
              <w:t>Type</w:t>
            </w:r>
          </w:p>
        </w:tc>
        <w:tc>
          <w:tcPr>
            <w:tcW w:w="785" w:type="dxa"/>
          </w:tcPr>
          <w:p w14:paraId="3C6E4ECC" w14:textId="77777777" w:rsidR="00F82308" w:rsidRDefault="00000000">
            <w:r>
              <w:t>Learning</w:t>
            </w:r>
          </w:p>
        </w:tc>
        <w:tc>
          <w:tcPr>
            <w:tcW w:w="785" w:type="dxa"/>
          </w:tcPr>
          <w:p w14:paraId="6ED1AED7" w14:textId="77777777" w:rsidR="00F82308" w:rsidRDefault="00000000">
            <w:r>
              <w:t>Typical Use Case</w:t>
            </w:r>
          </w:p>
        </w:tc>
        <w:tc>
          <w:tcPr>
            <w:tcW w:w="785" w:type="dxa"/>
          </w:tcPr>
          <w:p w14:paraId="7D2D59ED" w14:textId="77777777" w:rsidR="00F82308" w:rsidRDefault="00000000">
            <w:r>
              <w:t>Popular Tools/Libraries</w:t>
            </w:r>
          </w:p>
        </w:tc>
        <w:tc>
          <w:tcPr>
            <w:tcW w:w="785" w:type="dxa"/>
          </w:tcPr>
          <w:p w14:paraId="4FDFC19F" w14:textId="77777777" w:rsidR="00F82308" w:rsidRDefault="00000000">
            <w:r>
              <w:t>Quantitative Data</w:t>
            </w:r>
          </w:p>
        </w:tc>
        <w:tc>
          <w:tcPr>
            <w:tcW w:w="785" w:type="dxa"/>
          </w:tcPr>
          <w:p w14:paraId="5613D996" w14:textId="77777777" w:rsidR="00F82308" w:rsidRDefault="00000000">
            <w:r>
              <w:t>Image/Text Data</w:t>
            </w:r>
          </w:p>
        </w:tc>
        <w:tc>
          <w:tcPr>
            <w:tcW w:w="785" w:type="dxa"/>
          </w:tcPr>
          <w:p w14:paraId="528F2DC0" w14:textId="77777777" w:rsidR="00F82308" w:rsidRDefault="00000000">
            <w:r>
              <w:t>Data Cleaning Methods</w:t>
            </w:r>
          </w:p>
        </w:tc>
        <w:tc>
          <w:tcPr>
            <w:tcW w:w="785" w:type="dxa"/>
          </w:tcPr>
          <w:p w14:paraId="59DB0BEB" w14:textId="77777777" w:rsidR="00F82308" w:rsidRDefault="00000000">
            <w:r>
              <w:t>Feature Selection Methods</w:t>
            </w:r>
          </w:p>
        </w:tc>
        <w:tc>
          <w:tcPr>
            <w:tcW w:w="785" w:type="dxa"/>
          </w:tcPr>
          <w:p w14:paraId="43652929" w14:textId="77777777" w:rsidR="00F82308" w:rsidRDefault="00000000">
            <w:r>
              <w:t>Supported Platforms</w:t>
            </w:r>
          </w:p>
        </w:tc>
        <w:tc>
          <w:tcPr>
            <w:tcW w:w="785" w:type="dxa"/>
          </w:tcPr>
          <w:p w14:paraId="1AE8EE3A" w14:textId="77777777" w:rsidR="00F82308" w:rsidRDefault="00000000">
            <w:r>
              <w:t>Input Type</w:t>
            </w:r>
          </w:p>
        </w:tc>
      </w:tr>
      <w:tr w:rsidR="00F82308" w14:paraId="6E808301" w14:textId="77777777">
        <w:tc>
          <w:tcPr>
            <w:tcW w:w="785" w:type="dxa"/>
          </w:tcPr>
          <w:p w14:paraId="4A97102D" w14:textId="77777777" w:rsidR="00F82308" w:rsidRDefault="00000000">
            <w:r>
              <w:t>MobileNetV2</w:t>
            </w:r>
          </w:p>
        </w:tc>
        <w:tc>
          <w:tcPr>
            <w:tcW w:w="785" w:type="dxa"/>
          </w:tcPr>
          <w:p w14:paraId="20546ABD" w14:textId="77777777" w:rsidR="00F82308" w:rsidRDefault="00000000">
            <w:r>
              <w:t>CNN (Deep Learning)</w:t>
            </w:r>
          </w:p>
        </w:tc>
        <w:tc>
          <w:tcPr>
            <w:tcW w:w="785" w:type="dxa"/>
          </w:tcPr>
          <w:p w14:paraId="618F86B6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5A2FDAD8" w14:textId="77777777" w:rsidR="00F82308" w:rsidRDefault="00000000">
            <w:r>
              <w:t>Plant disease detection</w:t>
            </w:r>
          </w:p>
        </w:tc>
        <w:tc>
          <w:tcPr>
            <w:tcW w:w="785" w:type="dxa"/>
          </w:tcPr>
          <w:p w14:paraId="78EB6B6E" w14:textId="77777777" w:rsidR="00F82308" w:rsidRDefault="00000000">
            <w:r>
              <w:t>TensorFlow, TFLite</w:t>
            </w:r>
          </w:p>
        </w:tc>
        <w:tc>
          <w:tcPr>
            <w:tcW w:w="785" w:type="dxa"/>
          </w:tcPr>
          <w:p w14:paraId="7A85486E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66388C56" w14:textId="77777777" w:rsidR="00F82308" w:rsidRDefault="00000000">
            <w:r>
              <w:t>Image</w:t>
            </w:r>
          </w:p>
        </w:tc>
        <w:tc>
          <w:tcPr>
            <w:tcW w:w="785" w:type="dxa"/>
          </w:tcPr>
          <w:p w14:paraId="226C9A22" w14:textId="77777777" w:rsidR="00F82308" w:rsidRDefault="00000000">
            <w:r>
              <w:t>Image resizing, normalization</w:t>
            </w:r>
          </w:p>
        </w:tc>
        <w:tc>
          <w:tcPr>
            <w:tcW w:w="785" w:type="dxa"/>
          </w:tcPr>
          <w:p w14:paraId="3B61CA7E" w14:textId="77777777" w:rsidR="00F82308" w:rsidRDefault="00000000">
            <w:r>
              <w:t>PCA, filter methods (based on CNN layers)</w:t>
            </w:r>
          </w:p>
        </w:tc>
        <w:tc>
          <w:tcPr>
            <w:tcW w:w="785" w:type="dxa"/>
          </w:tcPr>
          <w:p w14:paraId="31A209D5" w14:textId="77777777" w:rsidR="00F82308" w:rsidRDefault="00000000">
            <w:r>
              <w:t>Android, Edge Devices</w:t>
            </w:r>
          </w:p>
        </w:tc>
        <w:tc>
          <w:tcPr>
            <w:tcW w:w="785" w:type="dxa"/>
          </w:tcPr>
          <w:p w14:paraId="306003DA" w14:textId="77777777" w:rsidR="00F82308" w:rsidRDefault="00000000">
            <w:r>
              <w:t>Image</w:t>
            </w:r>
          </w:p>
        </w:tc>
      </w:tr>
      <w:tr w:rsidR="00F82308" w14:paraId="7DBF3974" w14:textId="77777777">
        <w:tc>
          <w:tcPr>
            <w:tcW w:w="785" w:type="dxa"/>
          </w:tcPr>
          <w:p w14:paraId="532EC223" w14:textId="77777777" w:rsidR="00F82308" w:rsidRDefault="00000000">
            <w:r>
              <w:t>EfficientNet</w:t>
            </w:r>
          </w:p>
        </w:tc>
        <w:tc>
          <w:tcPr>
            <w:tcW w:w="785" w:type="dxa"/>
          </w:tcPr>
          <w:p w14:paraId="43DA8D75" w14:textId="77777777" w:rsidR="00F82308" w:rsidRDefault="00000000">
            <w:r>
              <w:t>CNN (Deep Learning)</w:t>
            </w:r>
          </w:p>
        </w:tc>
        <w:tc>
          <w:tcPr>
            <w:tcW w:w="785" w:type="dxa"/>
          </w:tcPr>
          <w:p w14:paraId="3271AC0E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4DE253CD" w14:textId="77777777" w:rsidR="00F82308" w:rsidRDefault="00000000">
            <w:r>
              <w:t>High-accuracy plant image classification</w:t>
            </w:r>
          </w:p>
        </w:tc>
        <w:tc>
          <w:tcPr>
            <w:tcW w:w="785" w:type="dxa"/>
          </w:tcPr>
          <w:p w14:paraId="7EB5BA95" w14:textId="77777777" w:rsidR="00F82308" w:rsidRDefault="00000000">
            <w:r>
              <w:t>TensorFlow, TFLite</w:t>
            </w:r>
          </w:p>
        </w:tc>
        <w:tc>
          <w:tcPr>
            <w:tcW w:w="785" w:type="dxa"/>
          </w:tcPr>
          <w:p w14:paraId="1CC3E18A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21B024E8" w14:textId="77777777" w:rsidR="00F82308" w:rsidRDefault="00000000">
            <w:r>
              <w:t>Image</w:t>
            </w:r>
          </w:p>
        </w:tc>
        <w:tc>
          <w:tcPr>
            <w:tcW w:w="785" w:type="dxa"/>
          </w:tcPr>
          <w:p w14:paraId="7D848D7A" w14:textId="77777777" w:rsidR="00F82308" w:rsidRDefault="00000000">
            <w:r>
              <w:t>Noise reduction, augmentation</w:t>
            </w:r>
          </w:p>
        </w:tc>
        <w:tc>
          <w:tcPr>
            <w:tcW w:w="785" w:type="dxa"/>
          </w:tcPr>
          <w:p w14:paraId="6134802C" w14:textId="77777777" w:rsidR="00F82308" w:rsidRDefault="00000000">
            <w:r>
              <w:t>CNN feature maps</w:t>
            </w:r>
          </w:p>
        </w:tc>
        <w:tc>
          <w:tcPr>
            <w:tcW w:w="785" w:type="dxa"/>
          </w:tcPr>
          <w:p w14:paraId="362605C1" w14:textId="77777777" w:rsidR="00F82308" w:rsidRDefault="00000000">
            <w:r>
              <w:t>Android, Web</w:t>
            </w:r>
          </w:p>
        </w:tc>
        <w:tc>
          <w:tcPr>
            <w:tcW w:w="785" w:type="dxa"/>
          </w:tcPr>
          <w:p w14:paraId="6BB79AEC" w14:textId="77777777" w:rsidR="00F82308" w:rsidRDefault="00000000">
            <w:r>
              <w:t>Image</w:t>
            </w:r>
          </w:p>
        </w:tc>
      </w:tr>
      <w:tr w:rsidR="00F82308" w14:paraId="62818939" w14:textId="77777777">
        <w:tc>
          <w:tcPr>
            <w:tcW w:w="785" w:type="dxa"/>
          </w:tcPr>
          <w:p w14:paraId="2C0C22BC" w14:textId="77777777" w:rsidR="00F82308" w:rsidRDefault="00000000">
            <w:r>
              <w:t>ResNet50</w:t>
            </w:r>
          </w:p>
        </w:tc>
        <w:tc>
          <w:tcPr>
            <w:tcW w:w="785" w:type="dxa"/>
          </w:tcPr>
          <w:p w14:paraId="689D490E" w14:textId="77777777" w:rsidR="00F82308" w:rsidRDefault="00000000">
            <w:r>
              <w:t>CNN (Deep Learning)</w:t>
            </w:r>
          </w:p>
        </w:tc>
        <w:tc>
          <w:tcPr>
            <w:tcW w:w="785" w:type="dxa"/>
          </w:tcPr>
          <w:p w14:paraId="75089837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65C47907" w14:textId="77777777" w:rsidR="00F82308" w:rsidRDefault="00000000">
            <w:r>
              <w:t>Deep plant disease classification</w:t>
            </w:r>
          </w:p>
        </w:tc>
        <w:tc>
          <w:tcPr>
            <w:tcW w:w="785" w:type="dxa"/>
          </w:tcPr>
          <w:p w14:paraId="3D63F5E8" w14:textId="77777777" w:rsidR="00F82308" w:rsidRDefault="00000000">
            <w:r>
              <w:t>TensorFlow, PyTorch</w:t>
            </w:r>
          </w:p>
        </w:tc>
        <w:tc>
          <w:tcPr>
            <w:tcW w:w="785" w:type="dxa"/>
          </w:tcPr>
          <w:p w14:paraId="3EDDA27E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57AF941D" w14:textId="77777777" w:rsidR="00F82308" w:rsidRDefault="00000000">
            <w:r>
              <w:t>Image</w:t>
            </w:r>
          </w:p>
        </w:tc>
        <w:tc>
          <w:tcPr>
            <w:tcW w:w="785" w:type="dxa"/>
          </w:tcPr>
          <w:p w14:paraId="05D1FC4C" w14:textId="77777777" w:rsidR="00F82308" w:rsidRDefault="00000000">
            <w:r>
              <w:t>Image normalization, RGB conversion</w:t>
            </w:r>
          </w:p>
        </w:tc>
        <w:tc>
          <w:tcPr>
            <w:tcW w:w="785" w:type="dxa"/>
          </w:tcPr>
          <w:p w14:paraId="63C8A854" w14:textId="77777777" w:rsidR="00F82308" w:rsidRDefault="00000000">
            <w:r>
              <w:t>Layer activations, Grad-CAM</w:t>
            </w:r>
          </w:p>
        </w:tc>
        <w:tc>
          <w:tcPr>
            <w:tcW w:w="785" w:type="dxa"/>
          </w:tcPr>
          <w:p w14:paraId="23EE8B9D" w14:textId="77777777" w:rsidR="00F82308" w:rsidRDefault="00000000">
            <w:r>
              <w:t>Cloud, GPU Servers</w:t>
            </w:r>
          </w:p>
        </w:tc>
        <w:tc>
          <w:tcPr>
            <w:tcW w:w="785" w:type="dxa"/>
          </w:tcPr>
          <w:p w14:paraId="116ECB7F" w14:textId="77777777" w:rsidR="00F82308" w:rsidRDefault="00000000">
            <w:r>
              <w:t>Image</w:t>
            </w:r>
          </w:p>
        </w:tc>
      </w:tr>
      <w:tr w:rsidR="00F82308" w14:paraId="74B5A436" w14:textId="77777777">
        <w:tc>
          <w:tcPr>
            <w:tcW w:w="785" w:type="dxa"/>
          </w:tcPr>
          <w:p w14:paraId="1E7A317E" w14:textId="77777777" w:rsidR="00F82308" w:rsidRDefault="00000000">
            <w:r>
              <w:t>VGG16</w:t>
            </w:r>
          </w:p>
        </w:tc>
        <w:tc>
          <w:tcPr>
            <w:tcW w:w="785" w:type="dxa"/>
          </w:tcPr>
          <w:p w14:paraId="50C963D2" w14:textId="77777777" w:rsidR="00F82308" w:rsidRDefault="00000000">
            <w:r>
              <w:t>CNN (Deep Learning)</w:t>
            </w:r>
          </w:p>
        </w:tc>
        <w:tc>
          <w:tcPr>
            <w:tcW w:w="785" w:type="dxa"/>
          </w:tcPr>
          <w:p w14:paraId="59076034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0B02A0D5" w14:textId="77777777" w:rsidR="00F82308" w:rsidRDefault="00000000">
            <w:r>
              <w:t>Simple image classification</w:t>
            </w:r>
          </w:p>
        </w:tc>
        <w:tc>
          <w:tcPr>
            <w:tcW w:w="785" w:type="dxa"/>
          </w:tcPr>
          <w:p w14:paraId="7EE0BB1B" w14:textId="77777777" w:rsidR="00F82308" w:rsidRDefault="00000000">
            <w:r>
              <w:t>Keras, TensorFlow</w:t>
            </w:r>
          </w:p>
        </w:tc>
        <w:tc>
          <w:tcPr>
            <w:tcW w:w="785" w:type="dxa"/>
          </w:tcPr>
          <w:p w14:paraId="0E76EFB3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03D6674B" w14:textId="77777777" w:rsidR="00F82308" w:rsidRDefault="00000000">
            <w:r>
              <w:t>Image</w:t>
            </w:r>
          </w:p>
        </w:tc>
        <w:tc>
          <w:tcPr>
            <w:tcW w:w="785" w:type="dxa"/>
          </w:tcPr>
          <w:p w14:paraId="534563BD" w14:textId="77777777" w:rsidR="00F82308" w:rsidRDefault="00000000">
            <w:r>
              <w:t>Resize, pixel scaling</w:t>
            </w:r>
          </w:p>
        </w:tc>
        <w:tc>
          <w:tcPr>
            <w:tcW w:w="785" w:type="dxa"/>
          </w:tcPr>
          <w:p w14:paraId="28102C0B" w14:textId="77777777" w:rsidR="00F82308" w:rsidRDefault="00000000">
            <w:r>
              <w:t>CNN filters</w:t>
            </w:r>
          </w:p>
        </w:tc>
        <w:tc>
          <w:tcPr>
            <w:tcW w:w="785" w:type="dxa"/>
          </w:tcPr>
          <w:p w14:paraId="0F76686F" w14:textId="77777777" w:rsidR="00F82308" w:rsidRDefault="00000000">
            <w:r>
              <w:t>Web, Mobile</w:t>
            </w:r>
          </w:p>
        </w:tc>
        <w:tc>
          <w:tcPr>
            <w:tcW w:w="785" w:type="dxa"/>
          </w:tcPr>
          <w:p w14:paraId="4C9113E9" w14:textId="77777777" w:rsidR="00F82308" w:rsidRDefault="00000000">
            <w:r>
              <w:t>Image</w:t>
            </w:r>
          </w:p>
        </w:tc>
      </w:tr>
      <w:tr w:rsidR="00F82308" w14:paraId="2A333D0B" w14:textId="77777777">
        <w:tc>
          <w:tcPr>
            <w:tcW w:w="785" w:type="dxa"/>
          </w:tcPr>
          <w:p w14:paraId="7769B243" w14:textId="77777777" w:rsidR="00F82308" w:rsidRDefault="00000000">
            <w:r>
              <w:t>DistilBERT</w:t>
            </w:r>
          </w:p>
        </w:tc>
        <w:tc>
          <w:tcPr>
            <w:tcW w:w="785" w:type="dxa"/>
          </w:tcPr>
          <w:p w14:paraId="2CE89DEA" w14:textId="77777777" w:rsidR="00F82308" w:rsidRDefault="00000000">
            <w:r>
              <w:t>Transformer (NLP)</w:t>
            </w:r>
          </w:p>
        </w:tc>
        <w:tc>
          <w:tcPr>
            <w:tcW w:w="785" w:type="dxa"/>
          </w:tcPr>
          <w:p w14:paraId="72FEF14C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397BE1E7" w14:textId="77777777" w:rsidR="00F82308" w:rsidRDefault="00000000">
            <w:r>
              <w:t>Symptom classification from text</w:t>
            </w:r>
          </w:p>
        </w:tc>
        <w:tc>
          <w:tcPr>
            <w:tcW w:w="785" w:type="dxa"/>
          </w:tcPr>
          <w:p w14:paraId="609626F8" w14:textId="77777777" w:rsidR="00F82308" w:rsidRDefault="00000000">
            <w:r>
              <w:t>HuggingFace Transformers</w:t>
            </w:r>
          </w:p>
        </w:tc>
        <w:tc>
          <w:tcPr>
            <w:tcW w:w="785" w:type="dxa"/>
          </w:tcPr>
          <w:p w14:paraId="7B61DFF1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74D9174F" w14:textId="77777777" w:rsidR="00F82308" w:rsidRDefault="00000000">
            <w:r>
              <w:t>Text</w:t>
            </w:r>
          </w:p>
        </w:tc>
        <w:tc>
          <w:tcPr>
            <w:tcW w:w="785" w:type="dxa"/>
          </w:tcPr>
          <w:p w14:paraId="47602E28" w14:textId="77777777" w:rsidR="00F82308" w:rsidRDefault="00000000">
            <w:r>
              <w:t>Tokenization, stopword removal</w:t>
            </w:r>
          </w:p>
        </w:tc>
        <w:tc>
          <w:tcPr>
            <w:tcW w:w="785" w:type="dxa"/>
          </w:tcPr>
          <w:p w14:paraId="4FD78321" w14:textId="77777777" w:rsidR="00F82308" w:rsidRDefault="00000000">
            <w:r>
              <w:t>Attention scores</w:t>
            </w:r>
          </w:p>
        </w:tc>
        <w:tc>
          <w:tcPr>
            <w:tcW w:w="785" w:type="dxa"/>
          </w:tcPr>
          <w:p w14:paraId="19CE7796" w14:textId="77777777" w:rsidR="00F82308" w:rsidRDefault="00000000">
            <w:r>
              <w:t>Web, NLP Platforms</w:t>
            </w:r>
          </w:p>
        </w:tc>
        <w:tc>
          <w:tcPr>
            <w:tcW w:w="785" w:type="dxa"/>
          </w:tcPr>
          <w:p w14:paraId="20CE6CDE" w14:textId="77777777" w:rsidR="00F82308" w:rsidRDefault="00000000">
            <w:r>
              <w:t>Text</w:t>
            </w:r>
          </w:p>
        </w:tc>
      </w:tr>
      <w:tr w:rsidR="00F82308" w14:paraId="4F857316" w14:textId="77777777">
        <w:tc>
          <w:tcPr>
            <w:tcW w:w="785" w:type="dxa"/>
          </w:tcPr>
          <w:p w14:paraId="0AB991E9" w14:textId="77777777" w:rsidR="00F82308" w:rsidRDefault="00000000">
            <w:r>
              <w:t>BERT</w:t>
            </w:r>
          </w:p>
        </w:tc>
        <w:tc>
          <w:tcPr>
            <w:tcW w:w="785" w:type="dxa"/>
          </w:tcPr>
          <w:p w14:paraId="0C1F52FE" w14:textId="77777777" w:rsidR="00F82308" w:rsidRDefault="00000000">
            <w:r>
              <w:t>Transformer (NLP)</w:t>
            </w:r>
          </w:p>
        </w:tc>
        <w:tc>
          <w:tcPr>
            <w:tcW w:w="785" w:type="dxa"/>
          </w:tcPr>
          <w:p w14:paraId="28BF885B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56DED9BB" w14:textId="77777777" w:rsidR="00F82308" w:rsidRDefault="00000000">
            <w:r>
              <w:t xml:space="preserve">Multilingual symptom </w:t>
            </w:r>
            <w:r>
              <w:lastRenderedPageBreak/>
              <w:t>classification</w:t>
            </w:r>
          </w:p>
        </w:tc>
        <w:tc>
          <w:tcPr>
            <w:tcW w:w="785" w:type="dxa"/>
          </w:tcPr>
          <w:p w14:paraId="3E53D07F" w14:textId="77777777" w:rsidR="00F82308" w:rsidRDefault="00000000">
            <w:r>
              <w:lastRenderedPageBreak/>
              <w:t>HuggingFace Transformers</w:t>
            </w:r>
          </w:p>
        </w:tc>
        <w:tc>
          <w:tcPr>
            <w:tcW w:w="785" w:type="dxa"/>
          </w:tcPr>
          <w:p w14:paraId="307271C1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3182B5E2" w14:textId="77777777" w:rsidR="00F82308" w:rsidRDefault="00000000">
            <w:r>
              <w:t>Text</w:t>
            </w:r>
          </w:p>
        </w:tc>
        <w:tc>
          <w:tcPr>
            <w:tcW w:w="785" w:type="dxa"/>
          </w:tcPr>
          <w:p w14:paraId="7E885E7D" w14:textId="77777777" w:rsidR="00F82308" w:rsidRDefault="00000000">
            <w:r>
              <w:t>Lemmatization, sentenc</w:t>
            </w:r>
            <w:r>
              <w:lastRenderedPageBreak/>
              <w:t>e segmentation</w:t>
            </w:r>
          </w:p>
        </w:tc>
        <w:tc>
          <w:tcPr>
            <w:tcW w:w="785" w:type="dxa"/>
          </w:tcPr>
          <w:p w14:paraId="509DD4E0" w14:textId="77777777" w:rsidR="00F82308" w:rsidRDefault="00000000">
            <w:r>
              <w:lastRenderedPageBreak/>
              <w:t>Embedding layer pruni</w:t>
            </w:r>
            <w:r>
              <w:lastRenderedPageBreak/>
              <w:t>ng</w:t>
            </w:r>
          </w:p>
        </w:tc>
        <w:tc>
          <w:tcPr>
            <w:tcW w:w="785" w:type="dxa"/>
          </w:tcPr>
          <w:p w14:paraId="51FC6BC4" w14:textId="77777777" w:rsidR="00F82308" w:rsidRDefault="00000000">
            <w:r>
              <w:lastRenderedPageBreak/>
              <w:t>Web, Cloud APIs</w:t>
            </w:r>
          </w:p>
        </w:tc>
        <w:tc>
          <w:tcPr>
            <w:tcW w:w="785" w:type="dxa"/>
          </w:tcPr>
          <w:p w14:paraId="5BBF289A" w14:textId="77777777" w:rsidR="00F82308" w:rsidRDefault="00000000">
            <w:r>
              <w:t>Text</w:t>
            </w:r>
          </w:p>
        </w:tc>
      </w:tr>
      <w:tr w:rsidR="00F82308" w14:paraId="29F4A46E" w14:textId="77777777">
        <w:tc>
          <w:tcPr>
            <w:tcW w:w="785" w:type="dxa"/>
          </w:tcPr>
          <w:p w14:paraId="4D9CF659" w14:textId="77777777" w:rsidR="00F82308" w:rsidRDefault="00000000">
            <w:r>
              <w:t>LSTM</w:t>
            </w:r>
          </w:p>
        </w:tc>
        <w:tc>
          <w:tcPr>
            <w:tcW w:w="785" w:type="dxa"/>
          </w:tcPr>
          <w:p w14:paraId="19A388A1" w14:textId="77777777" w:rsidR="00F82308" w:rsidRDefault="00000000">
            <w:r>
              <w:t>Recurrent NN</w:t>
            </w:r>
          </w:p>
        </w:tc>
        <w:tc>
          <w:tcPr>
            <w:tcW w:w="785" w:type="dxa"/>
          </w:tcPr>
          <w:p w14:paraId="31BD493A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45AF0D83" w14:textId="77777777" w:rsidR="00F82308" w:rsidRDefault="00000000">
            <w:r>
              <w:t>Text pattern analysis</w:t>
            </w:r>
          </w:p>
        </w:tc>
        <w:tc>
          <w:tcPr>
            <w:tcW w:w="785" w:type="dxa"/>
          </w:tcPr>
          <w:p w14:paraId="67A63374" w14:textId="77777777" w:rsidR="00F82308" w:rsidRDefault="00000000">
            <w:r>
              <w:t>TensorFlow, Keras</w:t>
            </w:r>
          </w:p>
        </w:tc>
        <w:tc>
          <w:tcPr>
            <w:tcW w:w="785" w:type="dxa"/>
          </w:tcPr>
          <w:p w14:paraId="6E10D350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16878CAA" w14:textId="77777777" w:rsidR="00F82308" w:rsidRDefault="00000000">
            <w:r>
              <w:t>Text</w:t>
            </w:r>
          </w:p>
        </w:tc>
        <w:tc>
          <w:tcPr>
            <w:tcW w:w="785" w:type="dxa"/>
          </w:tcPr>
          <w:p w14:paraId="692C1F1C" w14:textId="77777777" w:rsidR="00F82308" w:rsidRDefault="00000000">
            <w:r>
              <w:t>Padding, removing noise</w:t>
            </w:r>
          </w:p>
        </w:tc>
        <w:tc>
          <w:tcPr>
            <w:tcW w:w="785" w:type="dxa"/>
          </w:tcPr>
          <w:p w14:paraId="5CB26EB4" w14:textId="77777777" w:rsidR="00F82308" w:rsidRDefault="00000000">
            <w:r>
              <w:t>Sequence importance analysis</w:t>
            </w:r>
          </w:p>
        </w:tc>
        <w:tc>
          <w:tcPr>
            <w:tcW w:w="785" w:type="dxa"/>
          </w:tcPr>
          <w:p w14:paraId="444DE10F" w14:textId="77777777" w:rsidR="00F82308" w:rsidRDefault="00000000">
            <w:r>
              <w:t>Mobile, Cloud</w:t>
            </w:r>
          </w:p>
        </w:tc>
        <w:tc>
          <w:tcPr>
            <w:tcW w:w="785" w:type="dxa"/>
          </w:tcPr>
          <w:p w14:paraId="7ABFC4FA" w14:textId="77777777" w:rsidR="00F82308" w:rsidRDefault="00000000">
            <w:r>
              <w:t>Text</w:t>
            </w:r>
          </w:p>
        </w:tc>
      </w:tr>
      <w:tr w:rsidR="00F82308" w14:paraId="37E58E24" w14:textId="77777777">
        <w:tc>
          <w:tcPr>
            <w:tcW w:w="785" w:type="dxa"/>
          </w:tcPr>
          <w:p w14:paraId="2954E24F" w14:textId="77777777" w:rsidR="00F82308" w:rsidRDefault="00000000">
            <w:r>
              <w:t>Naive Bayes</w:t>
            </w:r>
          </w:p>
        </w:tc>
        <w:tc>
          <w:tcPr>
            <w:tcW w:w="785" w:type="dxa"/>
          </w:tcPr>
          <w:p w14:paraId="387ABC14" w14:textId="77777777" w:rsidR="00F82308" w:rsidRDefault="00000000">
            <w:r>
              <w:t>Probabilistic Model</w:t>
            </w:r>
          </w:p>
        </w:tc>
        <w:tc>
          <w:tcPr>
            <w:tcW w:w="785" w:type="dxa"/>
          </w:tcPr>
          <w:p w14:paraId="578E1AC3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01A5A055" w14:textId="77777777" w:rsidR="00F82308" w:rsidRDefault="00000000">
            <w:r>
              <w:t>Basic text classification</w:t>
            </w:r>
          </w:p>
        </w:tc>
        <w:tc>
          <w:tcPr>
            <w:tcW w:w="785" w:type="dxa"/>
          </w:tcPr>
          <w:p w14:paraId="4A048929" w14:textId="77777777" w:rsidR="00F82308" w:rsidRDefault="00000000">
            <w:r>
              <w:t>scikit-learn, NLTK</w:t>
            </w:r>
          </w:p>
        </w:tc>
        <w:tc>
          <w:tcPr>
            <w:tcW w:w="785" w:type="dxa"/>
          </w:tcPr>
          <w:p w14:paraId="2B0ED126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727A6948" w14:textId="77777777" w:rsidR="00F82308" w:rsidRDefault="00000000">
            <w:r>
              <w:t>Text</w:t>
            </w:r>
          </w:p>
        </w:tc>
        <w:tc>
          <w:tcPr>
            <w:tcW w:w="785" w:type="dxa"/>
          </w:tcPr>
          <w:p w14:paraId="5D25DE20" w14:textId="77777777" w:rsidR="00F82308" w:rsidRDefault="00000000">
            <w:r>
              <w:t>Lowercasing, punctuation removal</w:t>
            </w:r>
          </w:p>
        </w:tc>
        <w:tc>
          <w:tcPr>
            <w:tcW w:w="785" w:type="dxa"/>
          </w:tcPr>
          <w:p w14:paraId="10C74BEB" w14:textId="77777777" w:rsidR="00F82308" w:rsidRDefault="00000000">
            <w:r>
              <w:t>Chi-square, Mutual Information</w:t>
            </w:r>
          </w:p>
        </w:tc>
        <w:tc>
          <w:tcPr>
            <w:tcW w:w="785" w:type="dxa"/>
          </w:tcPr>
          <w:p w14:paraId="48B82520" w14:textId="77777777" w:rsidR="00F82308" w:rsidRDefault="00000000">
            <w:r>
              <w:t>Desktop, Cloud</w:t>
            </w:r>
          </w:p>
        </w:tc>
        <w:tc>
          <w:tcPr>
            <w:tcW w:w="785" w:type="dxa"/>
          </w:tcPr>
          <w:p w14:paraId="5B7523A6" w14:textId="77777777" w:rsidR="00F82308" w:rsidRDefault="00000000">
            <w:r>
              <w:t>Text</w:t>
            </w:r>
          </w:p>
        </w:tc>
      </w:tr>
      <w:tr w:rsidR="00F82308" w14:paraId="22271771" w14:textId="77777777">
        <w:tc>
          <w:tcPr>
            <w:tcW w:w="785" w:type="dxa"/>
          </w:tcPr>
          <w:p w14:paraId="7C8AD810" w14:textId="77777777" w:rsidR="00F82308" w:rsidRDefault="00000000">
            <w:r>
              <w:t>Random Forest</w:t>
            </w:r>
          </w:p>
        </w:tc>
        <w:tc>
          <w:tcPr>
            <w:tcW w:w="785" w:type="dxa"/>
          </w:tcPr>
          <w:p w14:paraId="758FC79C" w14:textId="77777777" w:rsidR="00F82308" w:rsidRDefault="00000000">
            <w:r>
              <w:t>Ensemble Learning</w:t>
            </w:r>
          </w:p>
        </w:tc>
        <w:tc>
          <w:tcPr>
            <w:tcW w:w="785" w:type="dxa"/>
          </w:tcPr>
          <w:p w14:paraId="27E997CC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477124C8" w14:textId="77777777" w:rsidR="00F82308" w:rsidRDefault="00000000">
            <w:r>
              <w:t>Crop recommendation, soil analysis</w:t>
            </w:r>
          </w:p>
        </w:tc>
        <w:tc>
          <w:tcPr>
            <w:tcW w:w="785" w:type="dxa"/>
          </w:tcPr>
          <w:p w14:paraId="5A9CE4EC" w14:textId="77777777" w:rsidR="00F82308" w:rsidRDefault="00000000">
            <w:r>
              <w:t>scikit-learn</w:t>
            </w:r>
          </w:p>
        </w:tc>
        <w:tc>
          <w:tcPr>
            <w:tcW w:w="785" w:type="dxa"/>
          </w:tcPr>
          <w:p w14:paraId="50070A86" w14:textId="77777777" w:rsidR="00F82308" w:rsidRDefault="00000000">
            <w:r>
              <w:t>Yes</w:t>
            </w:r>
          </w:p>
        </w:tc>
        <w:tc>
          <w:tcPr>
            <w:tcW w:w="785" w:type="dxa"/>
          </w:tcPr>
          <w:p w14:paraId="392B99E3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58BB5FD2" w14:textId="77777777" w:rsidR="00F82308" w:rsidRDefault="00000000">
            <w:r>
              <w:t>Outlier removal, imputation</w:t>
            </w:r>
          </w:p>
        </w:tc>
        <w:tc>
          <w:tcPr>
            <w:tcW w:w="785" w:type="dxa"/>
          </w:tcPr>
          <w:p w14:paraId="2757EAA2" w14:textId="77777777" w:rsidR="00F82308" w:rsidRDefault="00000000">
            <w:r>
              <w:t>Feature importance ranking</w:t>
            </w:r>
          </w:p>
        </w:tc>
        <w:tc>
          <w:tcPr>
            <w:tcW w:w="785" w:type="dxa"/>
          </w:tcPr>
          <w:p w14:paraId="72D11F8A" w14:textId="77777777" w:rsidR="00F82308" w:rsidRDefault="00000000">
            <w:r>
              <w:t>Desktop, Cloud</w:t>
            </w:r>
          </w:p>
        </w:tc>
        <w:tc>
          <w:tcPr>
            <w:tcW w:w="785" w:type="dxa"/>
          </w:tcPr>
          <w:p w14:paraId="5BB3F767" w14:textId="77777777" w:rsidR="00F82308" w:rsidRDefault="00000000">
            <w:r>
              <w:t>Tabular</w:t>
            </w:r>
          </w:p>
        </w:tc>
      </w:tr>
      <w:tr w:rsidR="00F82308" w14:paraId="43E48E72" w14:textId="77777777">
        <w:tc>
          <w:tcPr>
            <w:tcW w:w="785" w:type="dxa"/>
          </w:tcPr>
          <w:p w14:paraId="50BB088A" w14:textId="77777777" w:rsidR="00F82308" w:rsidRDefault="00000000">
            <w:r>
              <w:t>XGBoost</w:t>
            </w:r>
          </w:p>
        </w:tc>
        <w:tc>
          <w:tcPr>
            <w:tcW w:w="785" w:type="dxa"/>
          </w:tcPr>
          <w:p w14:paraId="324382B4" w14:textId="77777777" w:rsidR="00F82308" w:rsidRDefault="00000000">
            <w:r>
              <w:t>Gradient Boosting</w:t>
            </w:r>
          </w:p>
        </w:tc>
        <w:tc>
          <w:tcPr>
            <w:tcW w:w="785" w:type="dxa"/>
          </w:tcPr>
          <w:p w14:paraId="62FA14CC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2EFCB50B" w14:textId="77777777" w:rsidR="00F82308" w:rsidRDefault="00000000">
            <w:r>
              <w:t>Crop recommendation, yield prediction</w:t>
            </w:r>
          </w:p>
        </w:tc>
        <w:tc>
          <w:tcPr>
            <w:tcW w:w="785" w:type="dxa"/>
          </w:tcPr>
          <w:p w14:paraId="2FBA4628" w14:textId="77777777" w:rsidR="00F82308" w:rsidRDefault="00000000">
            <w:r>
              <w:t>XGBoost</w:t>
            </w:r>
          </w:p>
        </w:tc>
        <w:tc>
          <w:tcPr>
            <w:tcW w:w="785" w:type="dxa"/>
          </w:tcPr>
          <w:p w14:paraId="18223A3C" w14:textId="77777777" w:rsidR="00F82308" w:rsidRDefault="00000000">
            <w:r>
              <w:t>Yes</w:t>
            </w:r>
          </w:p>
        </w:tc>
        <w:tc>
          <w:tcPr>
            <w:tcW w:w="785" w:type="dxa"/>
          </w:tcPr>
          <w:p w14:paraId="7420D122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2A03EE2E" w14:textId="77777777" w:rsidR="00F82308" w:rsidRDefault="00000000">
            <w:r>
              <w:t>Missing value handling, normalization</w:t>
            </w:r>
          </w:p>
        </w:tc>
        <w:tc>
          <w:tcPr>
            <w:tcW w:w="785" w:type="dxa"/>
          </w:tcPr>
          <w:p w14:paraId="73D512AE" w14:textId="77777777" w:rsidR="00F82308" w:rsidRDefault="00000000">
            <w:r>
              <w:t>SHAP, gain-based selection</w:t>
            </w:r>
          </w:p>
        </w:tc>
        <w:tc>
          <w:tcPr>
            <w:tcW w:w="785" w:type="dxa"/>
          </w:tcPr>
          <w:p w14:paraId="503A9159" w14:textId="77777777" w:rsidR="00F82308" w:rsidRDefault="00000000">
            <w:r>
              <w:t>Cloud, Desktop</w:t>
            </w:r>
          </w:p>
        </w:tc>
        <w:tc>
          <w:tcPr>
            <w:tcW w:w="785" w:type="dxa"/>
          </w:tcPr>
          <w:p w14:paraId="71E6F226" w14:textId="77777777" w:rsidR="00F82308" w:rsidRDefault="00000000">
            <w:r>
              <w:t>Tabular</w:t>
            </w:r>
          </w:p>
        </w:tc>
      </w:tr>
      <w:tr w:rsidR="00F82308" w14:paraId="785A2510" w14:textId="77777777">
        <w:tc>
          <w:tcPr>
            <w:tcW w:w="785" w:type="dxa"/>
          </w:tcPr>
          <w:p w14:paraId="323981F5" w14:textId="77777777" w:rsidR="00F82308" w:rsidRDefault="00000000">
            <w:r>
              <w:t>MLP</w:t>
            </w:r>
          </w:p>
        </w:tc>
        <w:tc>
          <w:tcPr>
            <w:tcW w:w="785" w:type="dxa"/>
          </w:tcPr>
          <w:p w14:paraId="633B65F9" w14:textId="77777777" w:rsidR="00F82308" w:rsidRDefault="00000000">
            <w:r>
              <w:t>Neural Network</w:t>
            </w:r>
          </w:p>
        </w:tc>
        <w:tc>
          <w:tcPr>
            <w:tcW w:w="785" w:type="dxa"/>
          </w:tcPr>
          <w:p w14:paraId="78C3F6B7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10DCD4F3" w14:textId="77777777" w:rsidR="00F82308" w:rsidRDefault="00000000">
            <w:r>
              <w:t>Simple numeric predictors</w:t>
            </w:r>
          </w:p>
        </w:tc>
        <w:tc>
          <w:tcPr>
            <w:tcW w:w="785" w:type="dxa"/>
          </w:tcPr>
          <w:p w14:paraId="02E23B88" w14:textId="77777777" w:rsidR="00F82308" w:rsidRDefault="00000000">
            <w:r>
              <w:t>Keras, TensorFlow</w:t>
            </w:r>
          </w:p>
        </w:tc>
        <w:tc>
          <w:tcPr>
            <w:tcW w:w="785" w:type="dxa"/>
          </w:tcPr>
          <w:p w14:paraId="3C128E4C" w14:textId="77777777" w:rsidR="00F82308" w:rsidRDefault="00000000">
            <w:r>
              <w:t>Yes</w:t>
            </w:r>
          </w:p>
        </w:tc>
        <w:tc>
          <w:tcPr>
            <w:tcW w:w="785" w:type="dxa"/>
          </w:tcPr>
          <w:p w14:paraId="2EE9D4CD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5B95891F" w14:textId="77777777" w:rsidR="00F82308" w:rsidRDefault="00000000">
            <w:r>
              <w:t>Standardization, min-max scaling</w:t>
            </w:r>
          </w:p>
        </w:tc>
        <w:tc>
          <w:tcPr>
            <w:tcW w:w="785" w:type="dxa"/>
          </w:tcPr>
          <w:p w14:paraId="12BA6380" w14:textId="77777777" w:rsidR="00F82308" w:rsidRDefault="00000000">
            <w:r>
              <w:t>Correlation matrix, embedded selection</w:t>
            </w:r>
          </w:p>
        </w:tc>
        <w:tc>
          <w:tcPr>
            <w:tcW w:w="785" w:type="dxa"/>
          </w:tcPr>
          <w:p w14:paraId="1387D4EF" w14:textId="77777777" w:rsidR="00F82308" w:rsidRDefault="00000000">
            <w:r>
              <w:t>Mobile, Desktop</w:t>
            </w:r>
          </w:p>
        </w:tc>
        <w:tc>
          <w:tcPr>
            <w:tcW w:w="785" w:type="dxa"/>
          </w:tcPr>
          <w:p w14:paraId="5D008779" w14:textId="77777777" w:rsidR="00F82308" w:rsidRDefault="00000000">
            <w:r>
              <w:t>Tabular</w:t>
            </w:r>
          </w:p>
        </w:tc>
      </w:tr>
      <w:tr w:rsidR="00F82308" w14:paraId="1DD7B649" w14:textId="77777777">
        <w:tc>
          <w:tcPr>
            <w:tcW w:w="785" w:type="dxa"/>
          </w:tcPr>
          <w:p w14:paraId="354CDD89" w14:textId="77777777" w:rsidR="00F82308" w:rsidRDefault="00000000">
            <w:r>
              <w:t>Linear Regression</w:t>
            </w:r>
          </w:p>
        </w:tc>
        <w:tc>
          <w:tcPr>
            <w:tcW w:w="785" w:type="dxa"/>
          </w:tcPr>
          <w:p w14:paraId="60DB9B06" w14:textId="77777777" w:rsidR="00F82308" w:rsidRDefault="00000000">
            <w:r>
              <w:t>Statistical Model</w:t>
            </w:r>
          </w:p>
        </w:tc>
        <w:tc>
          <w:tcPr>
            <w:tcW w:w="785" w:type="dxa"/>
          </w:tcPr>
          <w:p w14:paraId="63D70F3E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4C70A41A" w14:textId="77777777" w:rsidR="00F82308" w:rsidRDefault="00000000">
            <w:r>
              <w:t>Predicting continuous values</w:t>
            </w:r>
          </w:p>
        </w:tc>
        <w:tc>
          <w:tcPr>
            <w:tcW w:w="785" w:type="dxa"/>
          </w:tcPr>
          <w:p w14:paraId="18544679" w14:textId="77777777" w:rsidR="00F82308" w:rsidRDefault="00000000">
            <w:r>
              <w:t>scikit-learn, Statsmodels</w:t>
            </w:r>
          </w:p>
        </w:tc>
        <w:tc>
          <w:tcPr>
            <w:tcW w:w="785" w:type="dxa"/>
          </w:tcPr>
          <w:p w14:paraId="74205F4E" w14:textId="77777777" w:rsidR="00F82308" w:rsidRDefault="00000000">
            <w:r>
              <w:t>Yes</w:t>
            </w:r>
          </w:p>
        </w:tc>
        <w:tc>
          <w:tcPr>
            <w:tcW w:w="785" w:type="dxa"/>
          </w:tcPr>
          <w:p w14:paraId="18F51AE4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0E155182" w14:textId="77777777" w:rsidR="00F82308" w:rsidRDefault="00000000">
            <w:r>
              <w:t>Removing outliers, scaling</w:t>
            </w:r>
          </w:p>
        </w:tc>
        <w:tc>
          <w:tcPr>
            <w:tcW w:w="785" w:type="dxa"/>
          </w:tcPr>
          <w:p w14:paraId="62E48FF0" w14:textId="77777777" w:rsidR="00F82308" w:rsidRDefault="00000000">
            <w:r>
              <w:t>Backward elimination, Lasso</w:t>
            </w:r>
          </w:p>
        </w:tc>
        <w:tc>
          <w:tcPr>
            <w:tcW w:w="785" w:type="dxa"/>
          </w:tcPr>
          <w:p w14:paraId="7572CE5D" w14:textId="77777777" w:rsidR="00F82308" w:rsidRDefault="00000000">
            <w:r>
              <w:t>Desktop, Web</w:t>
            </w:r>
          </w:p>
        </w:tc>
        <w:tc>
          <w:tcPr>
            <w:tcW w:w="785" w:type="dxa"/>
          </w:tcPr>
          <w:p w14:paraId="5063C05E" w14:textId="77777777" w:rsidR="00F82308" w:rsidRDefault="00000000">
            <w:r>
              <w:t>Tabular</w:t>
            </w:r>
          </w:p>
        </w:tc>
      </w:tr>
      <w:tr w:rsidR="00F82308" w14:paraId="114BE81C" w14:textId="77777777">
        <w:tc>
          <w:tcPr>
            <w:tcW w:w="785" w:type="dxa"/>
          </w:tcPr>
          <w:p w14:paraId="7778C3B7" w14:textId="77777777" w:rsidR="00F82308" w:rsidRDefault="00000000">
            <w:r>
              <w:t>Logistic Regre</w:t>
            </w:r>
            <w:r>
              <w:lastRenderedPageBreak/>
              <w:t>ssion</w:t>
            </w:r>
          </w:p>
        </w:tc>
        <w:tc>
          <w:tcPr>
            <w:tcW w:w="785" w:type="dxa"/>
          </w:tcPr>
          <w:p w14:paraId="6EF94255" w14:textId="77777777" w:rsidR="00F82308" w:rsidRDefault="00000000">
            <w:r>
              <w:lastRenderedPageBreak/>
              <w:t>Classification</w:t>
            </w:r>
          </w:p>
        </w:tc>
        <w:tc>
          <w:tcPr>
            <w:tcW w:w="785" w:type="dxa"/>
          </w:tcPr>
          <w:p w14:paraId="6B72A4A6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28235231" w14:textId="77777777" w:rsidR="00F82308" w:rsidRDefault="00000000">
            <w:r>
              <w:t>Binary classification</w:t>
            </w:r>
          </w:p>
        </w:tc>
        <w:tc>
          <w:tcPr>
            <w:tcW w:w="785" w:type="dxa"/>
          </w:tcPr>
          <w:p w14:paraId="6E14EC34" w14:textId="77777777" w:rsidR="00F82308" w:rsidRDefault="00000000">
            <w:r>
              <w:t>scikit-learn, Tensor</w:t>
            </w:r>
            <w:r>
              <w:lastRenderedPageBreak/>
              <w:t>Flow, PyTorch</w:t>
            </w:r>
          </w:p>
        </w:tc>
        <w:tc>
          <w:tcPr>
            <w:tcW w:w="785" w:type="dxa"/>
          </w:tcPr>
          <w:p w14:paraId="33B66EE4" w14:textId="77777777" w:rsidR="00F82308" w:rsidRDefault="00000000">
            <w:r>
              <w:lastRenderedPageBreak/>
              <w:t>Yes</w:t>
            </w:r>
          </w:p>
        </w:tc>
        <w:tc>
          <w:tcPr>
            <w:tcW w:w="785" w:type="dxa"/>
          </w:tcPr>
          <w:p w14:paraId="78C8FF29" w14:textId="77777777" w:rsidR="00F82308" w:rsidRDefault="00000000">
            <w:r>
              <w:t>No</w:t>
            </w:r>
          </w:p>
        </w:tc>
        <w:tc>
          <w:tcPr>
            <w:tcW w:w="785" w:type="dxa"/>
          </w:tcPr>
          <w:p w14:paraId="51F1BC08" w14:textId="77777777" w:rsidR="00F82308" w:rsidRDefault="00000000">
            <w:r>
              <w:t xml:space="preserve">Binary encoding, </w:t>
            </w:r>
            <w:r>
              <w:lastRenderedPageBreak/>
              <w:t>standardization</w:t>
            </w:r>
          </w:p>
        </w:tc>
        <w:tc>
          <w:tcPr>
            <w:tcW w:w="785" w:type="dxa"/>
          </w:tcPr>
          <w:p w14:paraId="41C76DBA" w14:textId="77777777" w:rsidR="00F82308" w:rsidRDefault="00000000">
            <w:r>
              <w:lastRenderedPageBreak/>
              <w:t>Recursive featu</w:t>
            </w:r>
            <w:r>
              <w:lastRenderedPageBreak/>
              <w:t>re elimination (RFE)</w:t>
            </w:r>
          </w:p>
        </w:tc>
        <w:tc>
          <w:tcPr>
            <w:tcW w:w="785" w:type="dxa"/>
          </w:tcPr>
          <w:p w14:paraId="1AC944DA" w14:textId="77777777" w:rsidR="00F82308" w:rsidRDefault="00000000">
            <w:r>
              <w:lastRenderedPageBreak/>
              <w:t>Mobile, Desk</w:t>
            </w:r>
            <w:r>
              <w:lastRenderedPageBreak/>
              <w:t>top</w:t>
            </w:r>
          </w:p>
        </w:tc>
        <w:tc>
          <w:tcPr>
            <w:tcW w:w="785" w:type="dxa"/>
          </w:tcPr>
          <w:p w14:paraId="36630F3A" w14:textId="77777777" w:rsidR="00F82308" w:rsidRDefault="00000000">
            <w:r>
              <w:lastRenderedPageBreak/>
              <w:t>Tabular</w:t>
            </w:r>
          </w:p>
        </w:tc>
      </w:tr>
      <w:tr w:rsidR="00F82308" w14:paraId="5931EEEC" w14:textId="77777777">
        <w:tc>
          <w:tcPr>
            <w:tcW w:w="785" w:type="dxa"/>
          </w:tcPr>
          <w:p w14:paraId="28142AF4" w14:textId="77777777" w:rsidR="00F82308" w:rsidRDefault="00000000">
            <w:r>
              <w:t>Decision Trees</w:t>
            </w:r>
          </w:p>
        </w:tc>
        <w:tc>
          <w:tcPr>
            <w:tcW w:w="785" w:type="dxa"/>
          </w:tcPr>
          <w:p w14:paraId="28C08FA2" w14:textId="77777777" w:rsidR="00F82308" w:rsidRDefault="00000000">
            <w:r>
              <w:t>Tree-based</w:t>
            </w:r>
          </w:p>
        </w:tc>
        <w:tc>
          <w:tcPr>
            <w:tcW w:w="785" w:type="dxa"/>
          </w:tcPr>
          <w:p w14:paraId="7E530E24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5352888B" w14:textId="77777777" w:rsidR="00F82308" w:rsidRDefault="00000000">
            <w:r>
              <w:t>Customer segmentation</w:t>
            </w:r>
          </w:p>
        </w:tc>
        <w:tc>
          <w:tcPr>
            <w:tcW w:w="785" w:type="dxa"/>
          </w:tcPr>
          <w:p w14:paraId="204D13F1" w14:textId="77777777" w:rsidR="00F82308" w:rsidRDefault="00000000">
            <w:r>
              <w:t>scikit-learn, XGBoost</w:t>
            </w:r>
          </w:p>
        </w:tc>
        <w:tc>
          <w:tcPr>
            <w:tcW w:w="785" w:type="dxa"/>
          </w:tcPr>
          <w:p w14:paraId="4802B70D" w14:textId="77777777" w:rsidR="00F82308" w:rsidRDefault="00000000">
            <w:r>
              <w:t>Yes</w:t>
            </w:r>
          </w:p>
        </w:tc>
        <w:tc>
          <w:tcPr>
            <w:tcW w:w="785" w:type="dxa"/>
          </w:tcPr>
          <w:p w14:paraId="2B3557E6" w14:textId="77777777" w:rsidR="00F82308" w:rsidRDefault="00000000">
            <w:r>
              <w:t>Less frequent</w:t>
            </w:r>
          </w:p>
        </w:tc>
        <w:tc>
          <w:tcPr>
            <w:tcW w:w="785" w:type="dxa"/>
          </w:tcPr>
          <w:p w14:paraId="3879D4CB" w14:textId="77777777" w:rsidR="00F82308" w:rsidRDefault="00000000">
            <w:r>
              <w:t>Handling missing values, duplicates</w:t>
            </w:r>
          </w:p>
        </w:tc>
        <w:tc>
          <w:tcPr>
            <w:tcW w:w="785" w:type="dxa"/>
          </w:tcPr>
          <w:p w14:paraId="34E5391A" w14:textId="77777777" w:rsidR="00F82308" w:rsidRDefault="00000000">
            <w:r>
              <w:t>Gini importance, entropy gain</w:t>
            </w:r>
          </w:p>
        </w:tc>
        <w:tc>
          <w:tcPr>
            <w:tcW w:w="785" w:type="dxa"/>
          </w:tcPr>
          <w:p w14:paraId="58CC6D9D" w14:textId="77777777" w:rsidR="00F82308" w:rsidRDefault="00000000">
            <w:r>
              <w:t>Desktop</w:t>
            </w:r>
          </w:p>
        </w:tc>
        <w:tc>
          <w:tcPr>
            <w:tcW w:w="785" w:type="dxa"/>
          </w:tcPr>
          <w:p w14:paraId="359611B4" w14:textId="77777777" w:rsidR="00F82308" w:rsidRDefault="00000000">
            <w:r>
              <w:t>Tabular</w:t>
            </w:r>
          </w:p>
        </w:tc>
      </w:tr>
      <w:tr w:rsidR="00F82308" w14:paraId="2A1BE81C" w14:textId="77777777">
        <w:tc>
          <w:tcPr>
            <w:tcW w:w="785" w:type="dxa"/>
          </w:tcPr>
          <w:p w14:paraId="6BA7A6FA" w14:textId="77777777" w:rsidR="00F82308" w:rsidRDefault="00000000">
            <w:r>
              <w:t>K-Nearest Neighbors</w:t>
            </w:r>
          </w:p>
        </w:tc>
        <w:tc>
          <w:tcPr>
            <w:tcW w:w="785" w:type="dxa"/>
          </w:tcPr>
          <w:p w14:paraId="19BDBD75" w14:textId="77777777" w:rsidR="00F82308" w:rsidRDefault="00000000">
            <w:r>
              <w:t>Instance-based</w:t>
            </w:r>
          </w:p>
        </w:tc>
        <w:tc>
          <w:tcPr>
            <w:tcW w:w="785" w:type="dxa"/>
          </w:tcPr>
          <w:p w14:paraId="1F19F611" w14:textId="77777777" w:rsidR="00F82308" w:rsidRDefault="00000000">
            <w:r>
              <w:t>Supervised</w:t>
            </w:r>
          </w:p>
        </w:tc>
        <w:tc>
          <w:tcPr>
            <w:tcW w:w="785" w:type="dxa"/>
          </w:tcPr>
          <w:p w14:paraId="4201A55F" w14:textId="77777777" w:rsidR="00F82308" w:rsidRDefault="00000000">
            <w:r>
              <w:t>Pattern recognition, image classification</w:t>
            </w:r>
          </w:p>
        </w:tc>
        <w:tc>
          <w:tcPr>
            <w:tcW w:w="785" w:type="dxa"/>
          </w:tcPr>
          <w:p w14:paraId="5431F405" w14:textId="77777777" w:rsidR="00F82308" w:rsidRDefault="00000000">
            <w:r>
              <w:t>scikit-learn</w:t>
            </w:r>
          </w:p>
        </w:tc>
        <w:tc>
          <w:tcPr>
            <w:tcW w:w="785" w:type="dxa"/>
          </w:tcPr>
          <w:p w14:paraId="1B6B3ABC" w14:textId="77777777" w:rsidR="00F82308" w:rsidRDefault="00000000">
            <w:r>
              <w:t>Yes</w:t>
            </w:r>
          </w:p>
        </w:tc>
        <w:tc>
          <w:tcPr>
            <w:tcW w:w="785" w:type="dxa"/>
          </w:tcPr>
          <w:p w14:paraId="7BB90CBE" w14:textId="77777777" w:rsidR="00F82308" w:rsidRDefault="00000000">
            <w:r>
              <w:t>Yes</w:t>
            </w:r>
          </w:p>
        </w:tc>
        <w:tc>
          <w:tcPr>
            <w:tcW w:w="785" w:type="dxa"/>
          </w:tcPr>
          <w:p w14:paraId="052ADC0C" w14:textId="77777777" w:rsidR="00F82308" w:rsidRDefault="00000000">
            <w:r>
              <w:t>Normalization, feature scaling</w:t>
            </w:r>
          </w:p>
        </w:tc>
        <w:tc>
          <w:tcPr>
            <w:tcW w:w="785" w:type="dxa"/>
          </w:tcPr>
          <w:p w14:paraId="5848781F" w14:textId="77777777" w:rsidR="00F82308" w:rsidRDefault="00000000">
            <w:r>
              <w:t>Distance-based feature ranking</w:t>
            </w:r>
          </w:p>
        </w:tc>
        <w:tc>
          <w:tcPr>
            <w:tcW w:w="785" w:type="dxa"/>
          </w:tcPr>
          <w:p w14:paraId="6F352D34" w14:textId="77777777" w:rsidR="00F82308" w:rsidRDefault="00000000">
            <w:r>
              <w:t>Desktop, Mobile</w:t>
            </w:r>
          </w:p>
        </w:tc>
        <w:tc>
          <w:tcPr>
            <w:tcW w:w="785" w:type="dxa"/>
          </w:tcPr>
          <w:p w14:paraId="66140BF7" w14:textId="77777777" w:rsidR="00F82308" w:rsidRDefault="00000000">
            <w:r>
              <w:t>Image, Tabular</w:t>
            </w:r>
          </w:p>
        </w:tc>
      </w:tr>
    </w:tbl>
    <w:p w14:paraId="0BA44ACC" w14:textId="77777777" w:rsidR="00254903" w:rsidRDefault="00254903"/>
    <w:sectPr w:rsidR="002549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047454">
    <w:abstractNumId w:val="8"/>
  </w:num>
  <w:num w:numId="2" w16cid:durableId="1238633231">
    <w:abstractNumId w:val="6"/>
  </w:num>
  <w:num w:numId="3" w16cid:durableId="902331616">
    <w:abstractNumId w:val="5"/>
  </w:num>
  <w:num w:numId="4" w16cid:durableId="929973201">
    <w:abstractNumId w:val="4"/>
  </w:num>
  <w:num w:numId="5" w16cid:durableId="502554214">
    <w:abstractNumId w:val="7"/>
  </w:num>
  <w:num w:numId="6" w16cid:durableId="315845440">
    <w:abstractNumId w:val="3"/>
  </w:num>
  <w:num w:numId="7" w16cid:durableId="2066293319">
    <w:abstractNumId w:val="2"/>
  </w:num>
  <w:num w:numId="8" w16cid:durableId="525405431">
    <w:abstractNumId w:val="1"/>
  </w:num>
  <w:num w:numId="9" w16cid:durableId="42122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4903"/>
    <w:rsid w:val="0029639D"/>
    <w:rsid w:val="00326F90"/>
    <w:rsid w:val="006A54F5"/>
    <w:rsid w:val="00AA1D8D"/>
    <w:rsid w:val="00B47730"/>
    <w:rsid w:val="00CB0664"/>
    <w:rsid w:val="00DB53CD"/>
    <w:rsid w:val="00F823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29FC2"/>
  <w14:defaultImageDpi w14:val="300"/>
  <w15:docId w15:val="{EC4812E4-5D51-46D7-BD30-349F7313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siddharth madupathi</cp:lastModifiedBy>
  <cp:revision>2</cp:revision>
  <dcterms:created xsi:type="dcterms:W3CDTF">2025-05-30T01:32:00Z</dcterms:created>
  <dcterms:modified xsi:type="dcterms:W3CDTF">2025-05-30T01:32:00Z</dcterms:modified>
  <cp:category/>
</cp:coreProperties>
</file>